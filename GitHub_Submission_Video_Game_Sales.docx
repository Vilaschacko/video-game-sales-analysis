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Submission Files for Video Game Sales Analysis</w:t>
      </w:r>
    </w:p>
    <w:p>
      <w:pPr>
        <w:pStyle w:val="Heading2"/>
      </w:pPr>
      <w:r>
        <w:t>1. Python Script: video_game_analysis.py</w:t>
      </w:r>
    </w:p>
    <w:p>
      <w:r>
        <w:rPr>
          <w:rFonts w:ascii="Courier New" w:hAnsi="Courier New"/>
          <w:sz w:val="20"/>
        </w:rPr>
        <w:t>import pandas as pd</w:t>
        <w:br/>
        <w:t>import numpy as np</w:t>
        <w:br/>
        <w:br/>
        <w:t># Load the dataset</w:t>
        <w:br/>
        <w:t>try:</w:t>
        <w:br/>
        <w:t xml:space="preserve">    df = pd.read_csv("../Data/vgsales.csv")</w:t>
        <w:br/>
        <w:t xml:space="preserve">    print("Data loaded successfully.")</w:t>
        <w:br/>
        <w:t>except FileNotFoundError:</w:t>
        <w:br/>
        <w:t xml:space="preserve">    print("Error: 'vgsales.csv' file not found in '../Data/' directory.")</w:t>
        <w:br/>
        <w:t xml:space="preserve">    exit()</w:t>
        <w:br/>
        <w:br/>
        <w:t># Display the first 10 records</w:t>
        <w:br/>
        <w:t>print("\nFirst 10 records:")</w:t>
        <w:br/>
        <w:t>print(df.head(10))</w:t>
        <w:br/>
        <w:br/>
        <w:t># Drop missing values</w:t>
        <w:br/>
        <w:t>df.dropna(inplace=True)</w:t>
        <w:br/>
        <w:t>print(f"\nData shape after dropping missing values: {df.shape}")</w:t>
        <w:br/>
        <w:br/>
        <w:t># Add a new column 'New_Year' based on the release year</w:t>
        <w:br/>
        <w:t>df['New_Year'] = np.where(df['Year'] &gt; 2005, "Post 2005", "Pre 2005")</w:t>
        <w:br/>
        <w:br/>
        <w:t># Calculate average global sales by 'New_Year'</w:t>
        <w:br/>
        <w:t>avg_sales_by_year = df.groupby('New_Year')['Global_Sales'].mean()</w:t>
        <w:br/>
        <w:t>print("\nAverage Global Sales by Release Period:")</w:t>
        <w:br/>
        <w:t>print(avg_sales_by_year)</w:t>
        <w:br/>
        <w:br/>
        <w:t># Conclusion: Which period had higher average sales</w:t>
        <w:br/>
        <w:t>if avg_sales_by_year['Pre 2005'] &gt; avg_sales_by_year['Post 2005']:</w:t>
        <w:br/>
        <w:t xml:space="preserve">    print("\nConclusion: Average sales were higher before 2005.")</w:t>
        <w:br/>
        <w:t>else:</w:t>
        <w:br/>
        <w:t xml:space="preserve">    print("\nConclusion: Average sales were higher after 2005.")</w:t>
      </w:r>
    </w:p>
    <w:p>
      <w:pPr>
        <w:pStyle w:val="Heading2"/>
      </w:pPr>
      <w:r>
        <w:t>2. README.md</w:t>
      </w:r>
    </w:p>
    <w:p>
      <w:r>
        <w:rPr>
          <w:rFonts w:ascii="Courier New" w:hAnsi="Courier New"/>
          <w:sz w:val="20"/>
        </w:rPr>
        <w:t># 🎮 Video Game Sales Analysis</w:t>
        <w:br/>
        <w:br/>
        <w:t>## 📘 Description</w:t>
        <w:br/>
        <w:t>This project analyzes global video game sales data to determine if average sales were higher before or after 2005. A new column is added to classify records as "pre-2005" or "post-2005" based on the release year, and average global sales are compared between these two periods.</w:t>
        <w:br/>
        <w:br/>
        <w:t>---</w:t>
        <w:br/>
        <w:br/>
        <w:t>## 🛠 Getting Started</w:t>
        <w:br/>
        <w:br/>
        <w:t>### ✅ Prerequisites</w:t>
        <w:br/>
        <w:t>To run this project, you need:</w:t>
        <w:br/>
        <w:t>- Python 3.x</w:t>
        <w:br/>
        <w:t>- Pandas</w:t>
        <w:br/>
        <w:t>- NumPy</w:t>
        <w:br/>
        <w:br/>
        <w:t>Install the required libraries using:</w:t>
        <w:br/>
        <w:t>pip install pandas numpy</w:t>
        <w:br/>
        <w:br/>
        <w:t>### 💾 Installing</w:t>
        <w:br/>
        <w:t>1. Clone the repository:</w:t>
        <w:br/>
        <w:t xml:space="preserve">   git clone https://github.com/your-username/video-game-sales-analysis.git</w:t>
        <w:br/>
        <w:t xml:space="preserve">   cd video-game-sales-analysis</w:t>
        <w:br/>
        <w:br/>
        <w:t>2. Place the vgsales.csv file in a Data directory under the project root (the file path used is ../Data/vgsales.csv).</w:t>
        <w:br/>
        <w:br/>
        <w:t>---</w:t>
        <w:br/>
        <w:br/>
        <w:t>## 🧪 Running the Tests</w:t>
        <w:br/>
        <w:br/>
        <w:t>### 🧩 Breakdown of Tests</w:t>
        <w:br/>
        <w:t>- Data Loading: Reads the CSV using Pandas.</w:t>
        <w:br/>
        <w:t>- Cleaning: Handles missing values.</w:t>
        <w:br/>
        <w:t>- New Column: Adds a New_Year column marking each record as "Pre 2005" or "Post 2005".</w:t>
        <w:br/>
        <w:t>- Sales Analysis: Calculates and compares the average global sales for each category.</w:t>
        <w:br/>
        <w:br/>
        <w:t>---</w:t>
        <w:br/>
        <w:br/>
        <w:t>## 🚀 Deployment</w:t>
        <w:br/>
        <w:t>This is a standalone data analysis script and doesn't require deployment. You can simply run the .py file to see the output in a terminal or Jupyter Notebook.</w:t>
        <w:br/>
        <w:br/>
        <w:t>---</w:t>
        <w:br/>
        <w:br/>
        <w:t>## 👨‍💻 Author</w:t>
        <w:br/>
        <w:t xml:space="preserve">- Bhanushali Meet  </w:t>
        <w:br/>
        <w:t xml:space="preserve">- Chacko Vilas  </w:t>
        <w:br/>
        <w:t xml:space="preserve">- Chaudhary Kshitij  </w:t>
        <w:br/>
        <w:t xml:space="preserve">- Khan Sharmeen  </w:t>
        <w:br/>
        <w:t xml:space="preserve">- Poudel Saurav  </w:t>
        <w:br/>
        <w:br/>
        <w:t>---</w:t>
        <w:br/>
        <w:br/>
        <w:t>## 📜 License</w:t>
        <w:br/>
        <w:t>This project is for educational use only. Do not reproduce without permission.</w:t>
        <w:br/>
        <w:br/>
        <w:t>---</w:t>
        <w:br/>
        <w:br/>
        <w:t>## 🙏 Acknowledgement</w:t>
        <w:br/>
        <w:t>- Thanks to the project supervisor and DATA 1102 course instructors for guidance.</w:t>
        <w:br/>
        <w:t>- Dataset: vgsales.csv (original source not specified in the report).</w:t>
      </w:r>
    </w:p>
    <w:p>
      <w:pPr>
        <w:pStyle w:val="Heading2"/>
      </w:pPr>
      <w:r>
        <w:t>3. .gitignore</w:t>
      </w:r>
    </w:p>
    <w:p>
      <w:r>
        <w:rPr>
          <w:rFonts w:ascii="Courier New" w:hAnsi="Courier New"/>
          <w:sz w:val="20"/>
        </w:rPr>
        <w:t># Byte-compiled / optimized / DLL files</w:t>
        <w:br/>
        <w:t>__pycache__/</w:t>
        <w:br/>
        <w:t>*.py[cod]</w:t>
        <w:br/>
        <w:t>*$py.class</w:t>
        <w:br/>
        <w:br/>
        <w:t># Data</w:t>
        <w:br/>
        <w:t>*.csv</w:t>
        <w:br/>
        <w:t>*.tsv</w:t>
        <w:br/>
        <w:t>*.xls</w:t>
        <w:br/>
        <w:t>*.xlsx</w:t>
        <w:br/>
        <w:br/>
        <w:t># Virtual environments</w:t>
        <w:br/>
        <w:t>venv/</w:t>
        <w:br/>
        <w:t>env/</w:t>
        <w:br/>
        <w:br/>
        <w:t># Jupyter Notebook checkpoints</w:t>
        <w:br/>
        <w:t>.ipynb_checkpoints/</w:t>
        <w:br/>
        <w:br/>
        <w:t># VS Code</w:t>
        <w:br/>
        <w:t>.vscode/</w:t>
        <w:br/>
        <w:br/>
        <w:t># Mac</w:t>
        <w:br/>
        <w:t>.DS_Store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